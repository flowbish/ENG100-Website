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576"/>
      </w:tblGrid>
      <w:tr w:rsidR="00D06162">
        <w:tc>
          <w:tcPr>
            <w:tcW w:w="9576" w:type="dxa"/>
          </w:tcPr>
          <w:p w:rsidR="00D06162" w:rsidRDefault="00D06162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D8D8F8CB6A8E4A2FB979E03AF6660A00"/>
        </w:placeholder>
        <w:docPartList>
          <w:docPartGallery w:val="Quick Parts"/>
          <w:docPartCategory w:val=" Resume Name"/>
        </w:docPartList>
      </w:sdtPr>
      <w:sdtEndPr/>
      <w:sdtContent>
        <w:p w:rsidR="00D06162" w:rsidRDefault="00D06162">
          <w:pPr>
            <w:pStyle w:val="NoSpacing"/>
          </w:pPr>
        </w:p>
        <w:tbl>
          <w:tblPr>
            <w:tblW w:w="5163" w:type="pct"/>
            <w:jc w:val="center"/>
            <w:tblInd w:w="-3467" w:type="dxa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814"/>
            <w:gridCol w:w="5868"/>
          </w:tblGrid>
          <w:tr w:rsidR="009E11E6" w:rsidTr="009E11E6">
            <w:trPr>
              <w:jc w:val="center"/>
            </w:trPr>
            <w:tc>
              <w:tcPr>
                <w:tcW w:w="3814" w:type="dxa"/>
                <w:shd w:val="clear" w:color="auto" w:fill="9FB8CD" w:themeFill="accent2"/>
              </w:tcPr>
              <w:p w:rsidR="009E11E6" w:rsidRDefault="009E11E6">
                <w:pPr>
                  <w:spacing w:after="0" w:line="240" w:lineRule="auto"/>
                </w:pPr>
              </w:p>
            </w:tc>
            <w:tc>
              <w:tcPr>
                <w:tcW w:w="5867" w:type="dxa"/>
              </w:tcPr>
              <w:p w:rsidR="009E11E6" w:rsidRDefault="009E11E6" w:rsidP="00E775F3">
                <w:pPr>
                  <w:pStyle w:val="PersonalName"/>
                  <w:jc w:val="center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E1E0009FDA864C17B1D5259CF37A69CD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>
                      <w:t>Porter</w:t>
                    </w:r>
                    <w:r>
                      <w:t xml:space="preserve"> Smith</w:t>
                    </w:r>
                  </w:sdtContent>
                </w:sdt>
              </w:p>
              <w:p w:rsidR="009E11E6" w:rsidRDefault="009E11E6" w:rsidP="00E775F3">
                <w:pPr>
                  <w:pStyle w:val="AddressText"/>
                  <w:spacing w:line="240" w:lineRule="auto"/>
                  <w:jc w:val="center"/>
                </w:pPr>
                <w:r>
                  <w:t>4807 Woodcliff Ct</w:t>
                </w:r>
              </w:p>
              <w:p w:rsidR="009E11E6" w:rsidRDefault="009E11E6" w:rsidP="00E775F3">
                <w:pPr>
                  <w:pStyle w:val="AddressText"/>
                  <w:spacing w:line="240" w:lineRule="auto"/>
                  <w:jc w:val="center"/>
                </w:pPr>
                <w:r>
                  <w:t>Rolling Meadows, IL 60008</w:t>
                </w:r>
              </w:p>
              <w:p w:rsidR="009E11E6" w:rsidRDefault="009E11E6" w:rsidP="00E775F3">
                <w:pPr>
                  <w:pStyle w:val="AddressText"/>
                  <w:spacing w:line="240" w:lineRule="auto"/>
                  <w:jc w:val="center"/>
                </w:pPr>
              </w:p>
              <w:p w:rsidR="009E11E6" w:rsidRDefault="009E11E6" w:rsidP="00E775F3">
                <w:pPr>
                  <w:pStyle w:val="AddressText"/>
                  <w:spacing w:line="240" w:lineRule="auto"/>
                  <w:jc w:val="center"/>
                </w:pPr>
                <w:r>
                  <w:t>Phone: 847-636-7507</w:t>
                </w:r>
              </w:p>
              <w:p w:rsidR="009E11E6" w:rsidRDefault="009E11E6" w:rsidP="00E775F3">
                <w:pPr>
                  <w:pStyle w:val="AddressText"/>
                  <w:spacing w:line="240" w:lineRule="auto"/>
                  <w:jc w:val="center"/>
                </w:pPr>
                <w:r>
                  <w:t>E-mail: iloveportersmith@gmail.com</w:t>
                </w:r>
              </w:p>
              <w:p w:rsidR="009E11E6" w:rsidRDefault="009E11E6" w:rsidP="00E775F3">
                <w:pPr>
                  <w:pStyle w:val="AddressText"/>
                  <w:spacing w:line="240" w:lineRule="auto"/>
                  <w:jc w:val="center"/>
                  <w:rPr>
                    <w:sz w:val="24"/>
                  </w:rPr>
                </w:pPr>
                <w:r>
                  <w:t>Website: flowbish.com</w:t>
                </w:r>
              </w:p>
            </w:tc>
          </w:tr>
        </w:tbl>
        <w:p w:rsidR="00D06162" w:rsidRDefault="00AF0428">
          <w:pPr>
            <w:pStyle w:val="NoSpacing"/>
          </w:pPr>
        </w:p>
      </w:sdtContent>
    </w:sdt>
    <w:p w:rsidR="00D06162" w:rsidRDefault="00D06162">
      <w:pPr>
        <w:pStyle w:val="NoSpacing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363"/>
      </w:tblGrid>
      <w:tr w:rsidR="00D06162" w:rsidTr="00AA07A1">
        <w:trPr>
          <w:trHeight w:val="5277"/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D06162" w:rsidRDefault="00D06162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D06162" w:rsidRDefault="00AF0428">
            <w:pPr>
              <w:pStyle w:val="Section"/>
            </w:pPr>
            <w:r>
              <w:t>Objectives</w:t>
            </w:r>
          </w:p>
          <w:p w:rsidR="00AA07A1" w:rsidRDefault="00AA07A1" w:rsidP="00AA07A1">
            <w:pPr>
              <w:pStyle w:val="ListBullet"/>
            </w:pPr>
            <w:r>
              <w:t>Freshman in Computer Science</w:t>
            </w:r>
          </w:p>
          <w:p w:rsidR="00AA07A1" w:rsidRDefault="00AA07A1" w:rsidP="00AA07A1">
            <w:pPr>
              <w:pStyle w:val="ListBullet"/>
            </w:pPr>
            <w:r>
              <w:t>Interested in Networking and Embedded Systems</w:t>
            </w:r>
          </w:p>
          <w:p w:rsidR="00AA07A1" w:rsidRDefault="00AA07A1" w:rsidP="00F408DD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D06162" w:rsidRDefault="00AF0428">
            <w:pPr>
              <w:pStyle w:val="Section"/>
            </w:pPr>
            <w:r>
              <w:t>Education</w:t>
            </w:r>
          </w:p>
          <w:p w:rsidR="00D06162" w:rsidRDefault="00D44D55">
            <w:pPr>
              <w:pStyle w:val="Subsection"/>
              <w:spacing w:after="0"/>
              <w:rPr>
                <w:b w:val="0"/>
              </w:rPr>
            </w:pPr>
            <w:r>
              <w:t>BS. Computer Science</w:t>
            </w:r>
            <w:r w:rsidR="00AF0428">
              <w:rPr>
                <w:b w:val="0"/>
              </w:rPr>
              <w:t xml:space="preserve"> (</w:t>
            </w:r>
            <w:r>
              <w:rPr>
                <w:b w:val="0"/>
              </w:rPr>
              <w:t>2017</w:t>
            </w:r>
            <w:r w:rsidR="00AF0428">
              <w:rPr>
                <w:b w:val="0"/>
              </w:rPr>
              <w:t>)</w:t>
            </w:r>
          </w:p>
          <w:p w:rsidR="00D06162" w:rsidRDefault="00D44D55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4.0 GPA</w:t>
            </w:r>
          </w:p>
          <w:p w:rsidR="00164563" w:rsidRDefault="00164563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James Scholar</w:t>
            </w:r>
            <w:r w:rsidR="00AF2914">
              <w:t xml:space="preserve"> – University Achievement Scholar</w:t>
            </w:r>
          </w:p>
          <w:p w:rsidR="00D06162" w:rsidRDefault="00D06162">
            <w:pPr>
              <w:spacing w:after="0" w:line="240" w:lineRule="auto"/>
            </w:pPr>
          </w:p>
          <w:p w:rsidR="00D06162" w:rsidRDefault="00AF0428">
            <w:pPr>
              <w:pStyle w:val="Section"/>
              <w:spacing w:after="0"/>
            </w:pPr>
            <w:r>
              <w:t>Experience</w:t>
            </w:r>
          </w:p>
          <w:p w:rsidR="00D06162" w:rsidRDefault="00F408DD">
            <w:pPr>
              <w:pStyle w:val="Subsection"/>
              <w:spacing w:after="0"/>
              <w:rPr>
                <w:rStyle w:val="SubsectionDateChar"/>
              </w:rPr>
            </w:pPr>
            <w:r>
              <w:rPr>
                <w:rStyle w:val="SubsectionDateChar"/>
                <w:b/>
                <w:bCs/>
              </w:rPr>
              <w:t>Programmer</w:t>
            </w:r>
            <w:r>
              <w:rPr>
                <w:rStyle w:val="SubsectionDateChar"/>
              </w:rPr>
              <w:t xml:space="preserve"> [2012]</w:t>
            </w:r>
          </w:p>
          <w:p w:rsidR="00D06162" w:rsidRDefault="00AF0428">
            <w:pPr>
              <w:pStyle w:val="Subsection"/>
              <w:spacing w:after="0"/>
            </w:pPr>
            <w:sdt>
              <w:sdtPr>
                <w:rPr>
                  <w:rStyle w:val="SubsectionDateChar"/>
                </w:rPr>
                <w:id w:val="326177524"/>
                <w:placeholder>
                  <w:docPart w:val="0380C360B4F9464D9BC55F3DB9210F21"/>
                </w:placeholder>
              </w:sdtPr>
              <w:sdtEndPr>
                <w:rPr>
                  <w:rStyle w:val="SubsectionDateChar"/>
                </w:rPr>
              </w:sdtEndPr>
              <w:sdtContent>
                <w:r w:rsidR="00F408DD">
                  <w:rPr>
                    <w:rStyle w:val="SubsectionDateChar"/>
                  </w:rPr>
                  <w:t>Porter Lee Corporation</w:t>
                </w:r>
              </w:sdtContent>
            </w:sdt>
          </w:p>
          <w:p w:rsidR="00656691" w:rsidRDefault="00656691" w:rsidP="00656691">
            <w:pPr>
              <w:pStyle w:val="ListBullet"/>
              <w:numPr>
                <w:ilvl w:val="0"/>
                <w:numId w:val="1"/>
              </w:numPr>
            </w:pPr>
            <w:r>
              <w:t>Ported and developed new features for an in-house customer relations program to a new framework</w:t>
            </w:r>
          </w:p>
          <w:p w:rsidR="00365FF4" w:rsidRDefault="00365FF4" w:rsidP="00656691">
            <w:pPr>
              <w:pStyle w:val="ListBullet"/>
              <w:numPr>
                <w:ilvl w:val="0"/>
                <w:numId w:val="1"/>
              </w:numPr>
            </w:pPr>
            <w:r>
              <w:t>Worked on fixing memory leaks in client applications</w:t>
            </w:r>
          </w:p>
          <w:p w:rsidR="00D06162" w:rsidRDefault="00AF0428">
            <w:pPr>
              <w:pStyle w:val="Section"/>
            </w:pPr>
            <w:r>
              <w:t>Skills</w:t>
            </w:r>
          </w:p>
          <w:p w:rsidR="00D06162" w:rsidRDefault="009E11E6">
            <w:pPr>
              <w:pStyle w:val="ListBullet"/>
            </w:pPr>
            <w:r>
              <w:t>Worked with Java, Python, and Pascal</w:t>
            </w:r>
          </w:p>
          <w:p w:rsidR="009E11E6" w:rsidRDefault="003F499B">
            <w:pPr>
              <w:pStyle w:val="ListBullet"/>
            </w:pPr>
            <w:r>
              <w:t>Have used Oracle databases</w:t>
            </w:r>
          </w:p>
          <w:p w:rsidR="00164563" w:rsidRDefault="006B6AFD" w:rsidP="003E0B97">
            <w:pPr>
              <w:pStyle w:val="ListBullet"/>
            </w:pPr>
            <w:r>
              <w:t>Familiar with</w:t>
            </w:r>
            <w:r w:rsidR="00164563">
              <w:t xml:space="preserve"> *nix system environments</w:t>
            </w:r>
            <w:bookmarkStart w:id="0" w:name="_GoBack"/>
            <w:bookmarkEnd w:id="0"/>
          </w:p>
          <w:p w:rsidR="00D06162" w:rsidRDefault="00D06162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D06162">
        <w:trPr>
          <w:trHeight w:val="576"/>
        </w:trPr>
        <w:tc>
          <w:tcPr>
            <w:tcW w:w="9576" w:type="dxa"/>
          </w:tcPr>
          <w:p w:rsidR="00D06162" w:rsidRDefault="00D06162">
            <w:pPr>
              <w:spacing w:after="0" w:line="240" w:lineRule="auto"/>
            </w:pPr>
          </w:p>
        </w:tc>
      </w:tr>
    </w:tbl>
    <w:p w:rsidR="00D06162" w:rsidRDefault="00D06162"/>
    <w:p w:rsidR="00D06162" w:rsidRDefault="00D06162"/>
    <w:sectPr w:rsidR="00D06162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428" w:rsidRDefault="00AF0428">
      <w:pPr>
        <w:spacing w:after="0" w:line="240" w:lineRule="auto"/>
      </w:pPr>
      <w:r>
        <w:separator/>
      </w:r>
    </w:p>
  </w:endnote>
  <w:endnote w:type="continuationSeparator" w:id="0">
    <w:p w:rsidR="00AF0428" w:rsidRDefault="00AF0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6162" w:rsidRDefault="00AF0428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placeholder/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6162" w:rsidRDefault="00AF0428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placeholder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428" w:rsidRDefault="00AF0428">
      <w:pPr>
        <w:spacing w:after="0" w:line="240" w:lineRule="auto"/>
      </w:pPr>
      <w:r>
        <w:separator/>
      </w:r>
    </w:p>
  </w:footnote>
  <w:footnote w:type="continuationSeparator" w:id="0">
    <w:p w:rsidR="00AF0428" w:rsidRDefault="00AF0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6162" w:rsidRDefault="00AF0428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E775F3">
          <w:t>Porter Smith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6162" w:rsidRDefault="00AF0428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E775F3">
          <w:t>Porter Smith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3645752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>
    <w:nsid w:val="5CDE049F"/>
    <w:multiLevelType w:val="hybridMultilevel"/>
    <w:tmpl w:val="DAB03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DateAndTime/>
  <w:hideGrammaticalErrors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EF7"/>
    <w:rsid w:val="00164563"/>
    <w:rsid w:val="00166D36"/>
    <w:rsid w:val="002D000A"/>
    <w:rsid w:val="00365FF4"/>
    <w:rsid w:val="003E0B97"/>
    <w:rsid w:val="003F499B"/>
    <w:rsid w:val="004B4543"/>
    <w:rsid w:val="00561E4E"/>
    <w:rsid w:val="00656691"/>
    <w:rsid w:val="006B6AFD"/>
    <w:rsid w:val="006C0E88"/>
    <w:rsid w:val="00810754"/>
    <w:rsid w:val="009A6EF7"/>
    <w:rsid w:val="009E11E6"/>
    <w:rsid w:val="00A57097"/>
    <w:rsid w:val="00AA07A1"/>
    <w:rsid w:val="00AF0428"/>
    <w:rsid w:val="00AF2914"/>
    <w:rsid w:val="00D06162"/>
    <w:rsid w:val="00D43588"/>
    <w:rsid w:val="00D44D55"/>
    <w:rsid w:val="00E11BF0"/>
    <w:rsid w:val="00E775F3"/>
    <w:rsid w:val="00F4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rter\AppData\Roaming\Microsoft\Templates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8D8F8CB6A8E4A2FB979E03AF6660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E665B-4226-443D-8F2D-F7514C85CAAE}"/>
      </w:docPartPr>
      <w:docPartBody>
        <w:p w:rsidR="00000000" w:rsidRDefault="003E58F0">
          <w:pPr>
            <w:pStyle w:val="D8D8F8CB6A8E4A2FB979E03AF6660A00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0380C360B4F9464D9BC55F3DB9210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EEB2D-6AD3-49D1-8160-92E1CCB0CBB2}"/>
      </w:docPartPr>
      <w:docPartBody>
        <w:p w:rsidR="00000000" w:rsidRDefault="003E58F0">
          <w:pPr>
            <w:pStyle w:val="0380C360B4F9464D9BC55F3DB9210F21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E1E0009FDA864C17B1D5259CF37A6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B1173-4BA2-42D4-AE38-CF041D9D0B8F}"/>
      </w:docPartPr>
      <w:docPartBody>
        <w:p w:rsidR="00000000" w:rsidRDefault="00594AA1" w:rsidP="00594AA1">
          <w:pPr>
            <w:pStyle w:val="E1E0009FDA864C17B1D5259CF37A69CD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AA1"/>
    <w:rsid w:val="003E58F0"/>
    <w:rsid w:val="0059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D8D8F8CB6A8E4A2FB979E03AF6660A00">
    <w:name w:val="D8D8F8CB6A8E4A2FB979E03AF6660A00"/>
  </w:style>
  <w:style w:type="paragraph" w:customStyle="1" w:styleId="D6F9E06B93E04FFEB2F40E6B8CB2AF09">
    <w:name w:val="D6F9E06B93E04FFEB2F40E6B8CB2AF09"/>
  </w:style>
  <w:style w:type="paragraph" w:customStyle="1" w:styleId="57B9DEB9996F4300938CC6422FEAA136">
    <w:name w:val="57B9DEB9996F4300938CC6422FEAA136"/>
  </w:style>
  <w:style w:type="paragraph" w:customStyle="1" w:styleId="ADD5BC27C28743679799F32CD79513B1">
    <w:name w:val="ADD5BC27C28743679799F32CD79513B1"/>
  </w:style>
  <w:style w:type="paragraph" w:customStyle="1" w:styleId="D203BDC07BEE437283C0217CA32B3A2C">
    <w:name w:val="D203BDC07BEE437283C0217CA32B3A2C"/>
  </w:style>
  <w:style w:type="paragraph" w:customStyle="1" w:styleId="C2F6652DA38743BAB73CB33D93A9742B">
    <w:name w:val="C2F6652DA38743BAB73CB33D93A9742B"/>
  </w:style>
  <w:style w:type="paragraph" w:customStyle="1" w:styleId="8B3423AB2C47482688F0B3115371AC58">
    <w:name w:val="8B3423AB2C47482688F0B3115371AC58"/>
  </w:style>
  <w:style w:type="paragraph" w:customStyle="1" w:styleId="49B2B83ADD3F426B81204F6B49686FE1">
    <w:name w:val="49B2B83ADD3F426B81204F6B49686FE1"/>
  </w:style>
  <w:style w:type="paragraph" w:customStyle="1" w:styleId="SubsectionDate">
    <w:name w:val="Subsection Date"/>
    <w:basedOn w:val="Normal"/>
    <w:link w:val="SubsectionDateChar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paragraph" w:customStyle="1" w:styleId="F9D22C13CAF3430DB3DD82DBAB0100FD">
    <w:name w:val="F9D22C13CAF3430DB3DD82DBAB0100FD"/>
  </w:style>
  <w:style w:type="paragraph" w:customStyle="1" w:styleId="B366AE28009C4C9A8A9E5BF28B284D00">
    <w:name w:val="B366AE28009C4C9A8A9E5BF28B284D00"/>
  </w:style>
  <w:style w:type="paragraph" w:customStyle="1" w:styleId="0C71081D44B34D789359F93CFAF2648B">
    <w:name w:val="0C71081D44B34D789359F93CFAF2648B"/>
  </w:style>
  <w:style w:type="paragraph" w:customStyle="1" w:styleId="EF23B8507CA144CAAC19DE83CC2290D3">
    <w:name w:val="EF23B8507CA144CAAC19DE83CC2290D3"/>
  </w:style>
  <w:style w:type="paragraph" w:customStyle="1" w:styleId="7D24782B7C444EE0B65234A93AA0D0D0">
    <w:name w:val="7D24782B7C444EE0B65234A93AA0D0D0"/>
  </w:style>
  <w:style w:type="paragraph" w:customStyle="1" w:styleId="0380C360B4F9464D9BC55F3DB9210F21">
    <w:name w:val="0380C360B4F9464D9BC55F3DB9210F21"/>
  </w:style>
  <w:style w:type="paragraph" w:customStyle="1" w:styleId="9AE212125B2343F6B93762E911CEE178">
    <w:name w:val="9AE212125B2343F6B93762E911CEE178"/>
  </w:style>
  <w:style w:type="paragraph" w:customStyle="1" w:styleId="272D752E64CD4BAD9E1F327B6CD66B35">
    <w:name w:val="272D752E64CD4BAD9E1F327B6CD66B35"/>
  </w:style>
  <w:style w:type="paragraph" w:customStyle="1" w:styleId="72AD0616CD684C0084512B02E6498D56">
    <w:name w:val="72AD0616CD684C0084512B02E6498D56"/>
  </w:style>
  <w:style w:type="paragraph" w:customStyle="1" w:styleId="473B332CF9C44DF4B7D769B7348D7D34">
    <w:name w:val="473B332CF9C44DF4B7D769B7348D7D34"/>
    <w:rsid w:val="00594AA1"/>
  </w:style>
  <w:style w:type="paragraph" w:customStyle="1" w:styleId="C3315725CF994C3A92317AC875EC0D29">
    <w:name w:val="C3315725CF994C3A92317AC875EC0D29"/>
    <w:rsid w:val="00594AA1"/>
  </w:style>
  <w:style w:type="paragraph" w:customStyle="1" w:styleId="12C18AC01BC148338278EB7D8386F73F">
    <w:name w:val="12C18AC01BC148338278EB7D8386F73F"/>
    <w:rsid w:val="00594AA1"/>
  </w:style>
  <w:style w:type="paragraph" w:customStyle="1" w:styleId="E1E0009FDA864C17B1D5259CF37A69CD">
    <w:name w:val="E1E0009FDA864C17B1D5259CF37A69CD"/>
    <w:rsid w:val="00594AA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D8D8F8CB6A8E4A2FB979E03AF6660A00">
    <w:name w:val="D8D8F8CB6A8E4A2FB979E03AF6660A00"/>
  </w:style>
  <w:style w:type="paragraph" w:customStyle="1" w:styleId="D6F9E06B93E04FFEB2F40E6B8CB2AF09">
    <w:name w:val="D6F9E06B93E04FFEB2F40E6B8CB2AF09"/>
  </w:style>
  <w:style w:type="paragraph" w:customStyle="1" w:styleId="57B9DEB9996F4300938CC6422FEAA136">
    <w:name w:val="57B9DEB9996F4300938CC6422FEAA136"/>
  </w:style>
  <w:style w:type="paragraph" w:customStyle="1" w:styleId="ADD5BC27C28743679799F32CD79513B1">
    <w:name w:val="ADD5BC27C28743679799F32CD79513B1"/>
  </w:style>
  <w:style w:type="paragraph" w:customStyle="1" w:styleId="D203BDC07BEE437283C0217CA32B3A2C">
    <w:name w:val="D203BDC07BEE437283C0217CA32B3A2C"/>
  </w:style>
  <w:style w:type="paragraph" w:customStyle="1" w:styleId="C2F6652DA38743BAB73CB33D93A9742B">
    <w:name w:val="C2F6652DA38743BAB73CB33D93A9742B"/>
  </w:style>
  <w:style w:type="paragraph" w:customStyle="1" w:styleId="8B3423AB2C47482688F0B3115371AC58">
    <w:name w:val="8B3423AB2C47482688F0B3115371AC58"/>
  </w:style>
  <w:style w:type="paragraph" w:customStyle="1" w:styleId="49B2B83ADD3F426B81204F6B49686FE1">
    <w:name w:val="49B2B83ADD3F426B81204F6B49686FE1"/>
  </w:style>
  <w:style w:type="paragraph" w:customStyle="1" w:styleId="SubsectionDate">
    <w:name w:val="Subsection Date"/>
    <w:basedOn w:val="Normal"/>
    <w:link w:val="SubsectionDateChar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paragraph" w:customStyle="1" w:styleId="F9D22C13CAF3430DB3DD82DBAB0100FD">
    <w:name w:val="F9D22C13CAF3430DB3DD82DBAB0100FD"/>
  </w:style>
  <w:style w:type="paragraph" w:customStyle="1" w:styleId="B366AE28009C4C9A8A9E5BF28B284D00">
    <w:name w:val="B366AE28009C4C9A8A9E5BF28B284D00"/>
  </w:style>
  <w:style w:type="paragraph" w:customStyle="1" w:styleId="0C71081D44B34D789359F93CFAF2648B">
    <w:name w:val="0C71081D44B34D789359F93CFAF2648B"/>
  </w:style>
  <w:style w:type="paragraph" w:customStyle="1" w:styleId="EF23B8507CA144CAAC19DE83CC2290D3">
    <w:name w:val="EF23B8507CA144CAAC19DE83CC2290D3"/>
  </w:style>
  <w:style w:type="paragraph" w:customStyle="1" w:styleId="7D24782B7C444EE0B65234A93AA0D0D0">
    <w:name w:val="7D24782B7C444EE0B65234A93AA0D0D0"/>
  </w:style>
  <w:style w:type="paragraph" w:customStyle="1" w:styleId="0380C360B4F9464D9BC55F3DB9210F21">
    <w:name w:val="0380C360B4F9464D9BC55F3DB9210F21"/>
  </w:style>
  <w:style w:type="paragraph" w:customStyle="1" w:styleId="9AE212125B2343F6B93762E911CEE178">
    <w:name w:val="9AE212125B2343F6B93762E911CEE178"/>
  </w:style>
  <w:style w:type="paragraph" w:customStyle="1" w:styleId="272D752E64CD4BAD9E1F327B6CD66B35">
    <w:name w:val="272D752E64CD4BAD9E1F327B6CD66B35"/>
  </w:style>
  <w:style w:type="paragraph" w:customStyle="1" w:styleId="72AD0616CD684C0084512B02E6498D56">
    <w:name w:val="72AD0616CD684C0084512B02E6498D56"/>
  </w:style>
  <w:style w:type="paragraph" w:customStyle="1" w:styleId="473B332CF9C44DF4B7D769B7348D7D34">
    <w:name w:val="473B332CF9C44DF4B7D769B7348D7D34"/>
    <w:rsid w:val="00594AA1"/>
  </w:style>
  <w:style w:type="paragraph" w:customStyle="1" w:styleId="C3315725CF994C3A92317AC875EC0D29">
    <w:name w:val="C3315725CF994C3A92317AC875EC0D29"/>
    <w:rsid w:val="00594AA1"/>
  </w:style>
  <w:style w:type="paragraph" w:customStyle="1" w:styleId="12C18AC01BC148338278EB7D8386F73F">
    <w:name w:val="12C18AC01BC148338278EB7D8386F73F"/>
    <w:rsid w:val="00594AA1"/>
  </w:style>
  <w:style w:type="paragraph" w:customStyle="1" w:styleId="E1E0009FDA864C17B1D5259CF37A69CD">
    <w:name w:val="E1E0009FDA864C17B1D5259CF37A69CD"/>
    <w:rsid w:val="00594A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02B30582-8ACF-47BA-9027-E83A21B94E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42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 Smith</dc:creator>
  <cp:lastModifiedBy>Porter</cp:lastModifiedBy>
  <cp:revision>24</cp:revision>
  <dcterms:created xsi:type="dcterms:W3CDTF">2013-09-06T14:57:00Z</dcterms:created>
  <dcterms:modified xsi:type="dcterms:W3CDTF">2013-09-06T15:40:00Z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TC017730849991</vt:lpwstr>
  </property>
</Properties>
</file>